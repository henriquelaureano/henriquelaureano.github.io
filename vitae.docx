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9A289" w14:textId="0019852D" w:rsidR="004C4E3A" w:rsidRDefault="00000000" w:rsidP="00460F32">
      <w:pPr>
        <w:pStyle w:val="Heading1"/>
        <w:spacing w:before="0" w:after="120"/>
        <w:rPr>
          <w:lang w:val="pt-BR"/>
        </w:rPr>
      </w:pPr>
      <w:r w:rsidRPr="00AD1037">
        <w:rPr>
          <w:lang w:val="pt-BR"/>
        </w:rPr>
        <w:t>Henrique Laureano</w:t>
      </w:r>
    </w:p>
    <w:p w14:paraId="27C02B22" w14:textId="7E3D3382" w:rsidR="004C4E3A" w:rsidRDefault="00AC55BC" w:rsidP="00AC55BC">
      <w:pPr>
        <w:spacing w:after="0"/>
        <w:rPr>
          <w:lang w:val="pt-BR"/>
        </w:rPr>
      </w:pPr>
      <w:hyperlink r:id="rId8" w:history="1">
        <w:r w:rsidRPr="008E3722">
          <w:rPr>
            <w:rStyle w:val="Hyperlink"/>
            <w:lang w:val="pt-BR"/>
          </w:rPr>
          <w:t>https://www.linkedin.com/in/henrique-laureano-025328179</w:t>
        </w:r>
      </w:hyperlink>
      <w:r>
        <w:rPr>
          <w:lang w:val="pt-BR"/>
        </w:rPr>
        <w:t xml:space="preserve"> | </w:t>
      </w:r>
      <w:hyperlink r:id="rId9" w:history="1">
        <w:r w:rsidRPr="008E3722">
          <w:rPr>
            <w:rStyle w:val="Hyperlink"/>
            <w:lang w:val="pt-BR"/>
          </w:rPr>
          <w:t>https://henriquelaureano.github.io</w:t>
        </w:r>
      </w:hyperlink>
    </w:p>
    <w:p w14:paraId="27BA2340" w14:textId="2AD5005A" w:rsidR="00AC55BC" w:rsidRPr="00AC55BC" w:rsidRDefault="00AC55BC" w:rsidP="00AC55BC">
      <w:pPr>
        <w:spacing w:after="0"/>
        <w:rPr>
          <w:color w:val="0000FF" w:themeColor="hyperlink"/>
          <w:u w:val="single"/>
          <w:lang w:val="pt-BR"/>
        </w:rPr>
      </w:pPr>
      <w:r w:rsidRPr="00B910F9">
        <w:rPr>
          <w:lang w:val="pt-BR"/>
        </w:rPr>
        <w:t xml:space="preserve">Cientista de Dados </w:t>
      </w:r>
      <w:r>
        <w:rPr>
          <w:lang w:val="pt-BR"/>
        </w:rPr>
        <w:t>S</w:t>
      </w:r>
      <w:r>
        <w:rPr>
          <w:lang w:val="pt-BR"/>
        </w:rPr>
        <w:t>ê</w:t>
      </w:r>
      <w:r>
        <w:rPr>
          <w:lang w:val="pt-BR"/>
        </w:rPr>
        <w:t>nior | (Bio)Estatístico | Mestre em Estatística e Métodos Numéricos em Engenharia</w:t>
      </w:r>
    </w:p>
    <w:p w14:paraId="792CF5BF" w14:textId="43C0F5E2" w:rsidR="00F17262" w:rsidRPr="00B910F9" w:rsidRDefault="00F17262" w:rsidP="00460F32">
      <w:pPr>
        <w:pStyle w:val="Heading2"/>
        <w:spacing w:before="240" w:after="240"/>
        <w:rPr>
          <w:lang w:val="pt-BR"/>
        </w:rPr>
      </w:pPr>
      <w:r w:rsidRPr="00B910F9">
        <w:rPr>
          <w:lang w:val="pt-BR"/>
        </w:rPr>
        <w:t>Experi</w:t>
      </w:r>
      <w:r w:rsidR="00B910F9" w:rsidRPr="00B910F9">
        <w:rPr>
          <w:lang w:val="pt-BR"/>
        </w:rPr>
        <w:t>ência</w:t>
      </w:r>
    </w:p>
    <w:p w14:paraId="49010A83" w14:textId="0E389206" w:rsidR="0091107D" w:rsidRPr="00B910F9" w:rsidRDefault="00B910F9" w:rsidP="00460F32">
      <w:pPr>
        <w:spacing w:after="120"/>
        <w:rPr>
          <w:lang w:val="pt-BR"/>
        </w:rPr>
      </w:pPr>
      <w:r w:rsidRPr="00AD084F">
        <w:rPr>
          <w:b/>
          <w:bCs/>
          <w:i/>
          <w:lang w:val="pt-BR"/>
        </w:rPr>
        <w:t>Cientista de Dados Sênior</w:t>
      </w:r>
      <w:r w:rsidR="00F17262" w:rsidRPr="00B910F9">
        <w:rPr>
          <w:i/>
          <w:lang w:val="pt-BR"/>
        </w:rPr>
        <w:t>, Volvo Trucks Latin America</w:t>
      </w:r>
      <w:r w:rsidR="0091107D" w:rsidRPr="00B910F9">
        <w:rPr>
          <w:lang w:val="pt-BR"/>
        </w:rPr>
        <w:t xml:space="preserve"> – Curitiba-PR, Bra</w:t>
      </w:r>
      <w:r w:rsidRPr="00B910F9">
        <w:rPr>
          <w:lang w:val="pt-BR"/>
        </w:rPr>
        <w:t>s</w:t>
      </w:r>
      <w:r w:rsidR="0091107D" w:rsidRPr="00B910F9">
        <w:rPr>
          <w:lang w:val="pt-BR"/>
        </w:rPr>
        <w:t>il</w:t>
      </w:r>
      <w:r w:rsidR="00AC55BC">
        <w:rPr>
          <w:lang w:val="pt-BR"/>
        </w:rPr>
        <w:t xml:space="preserve">                                  [Out, 2022 - Presente]</w:t>
      </w:r>
    </w:p>
    <w:p w14:paraId="5FE51A6E" w14:textId="0F6A5593" w:rsidR="00191E80" w:rsidRPr="00F7639E" w:rsidRDefault="000D55F4" w:rsidP="00191E80">
      <w:pPr>
        <w:spacing w:after="120"/>
        <w:ind w:firstLine="720"/>
        <w:jc w:val="both"/>
      </w:pPr>
      <w:r w:rsidRPr="00F7639E">
        <w:t>BI &amp; Advanced Analytics</w:t>
      </w:r>
      <w:r w:rsidR="00F7639E" w:rsidRPr="00F7639E">
        <w:t xml:space="preserve"> CoE</w:t>
      </w:r>
      <w:r w:rsidRPr="00F7639E">
        <w:t xml:space="preserve">, </w:t>
      </w:r>
      <w:r w:rsidR="00AC55BC">
        <w:t xml:space="preserve">área de </w:t>
      </w:r>
      <w:r w:rsidRPr="00F7639E">
        <w:t xml:space="preserve">Business Control. </w:t>
      </w:r>
    </w:p>
    <w:p w14:paraId="46F52050" w14:textId="1A12F18F" w:rsidR="00191E80" w:rsidRDefault="00AC55BC" w:rsidP="00460F32">
      <w:pPr>
        <w:pStyle w:val="ListParagraph"/>
        <w:numPr>
          <w:ilvl w:val="0"/>
          <w:numId w:val="11"/>
        </w:numPr>
        <w:spacing w:after="120"/>
        <w:rPr>
          <w:lang w:val="pt-BR"/>
        </w:rPr>
      </w:pPr>
      <w:r>
        <w:rPr>
          <w:lang w:val="pt-BR"/>
        </w:rPr>
        <w:t>P</w:t>
      </w:r>
      <w:r w:rsidR="00191E80" w:rsidRPr="00191E80">
        <w:rPr>
          <w:lang w:val="pt-BR"/>
        </w:rPr>
        <w:t xml:space="preserve">revisões de curto e longo prazo do </w:t>
      </w:r>
      <w:r>
        <w:rPr>
          <w:lang w:val="pt-BR"/>
        </w:rPr>
        <w:t xml:space="preserve">volume do </w:t>
      </w:r>
      <w:r w:rsidR="00191E80" w:rsidRPr="00191E80">
        <w:rPr>
          <w:lang w:val="pt-BR"/>
        </w:rPr>
        <w:t>mercado total no Chile e no Peru</w:t>
      </w:r>
      <w:r>
        <w:rPr>
          <w:lang w:val="pt-BR"/>
        </w:rPr>
        <w:t>:</w:t>
      </w:r>
    </w:p>
    <w:p w14:paraId="4AB40317" w14:textId="24A43124" w:rsidR="00AC55BC" w:rsidRPr="00191E80" w:rsidRDefault="00452F1A" w:rsidP="00460F32">
      <w:pPr>
        <w:pStyle w:val="ListParagraph"/>
        <w:numPr>
          <w:ilvl w:val="1"/>
          <w:numId w:val="11"/>
        </w:numPr>
        <w:spacing w:after="120"/>
        <w:rPr>
          <w:lang w:val="pt-BR"/>
        </w:rPr>
      </w:pPr>
      <w:r w:rsidRPr="00452F1A">
        <w:rPr>
          <w:lang w:val="pt-BR"/>
        </w:rPr>
        <w:t>Aumento da precisão em mais de 10%, diminuindo os erros para abaixo de 5%</w:t>
      </w:r>
      <w:r>
        <w:rPr>
          <w:lang w:val="pt-BR"/>
        </w:rPr>
        <w:t>.</w:t>
      </w:r>
    </w:p>
    <w:p w14:paraId="44E56D63" w14:textId="4C4ED44B" w:rsidR="00191E80" w:rsidRPr="00191E80" w:rsidRDefault="00F7639E" w:rsidP="00460F32">
      <w:pPr>
        <w:pStyle w:val="ListParagraph"/>
        <w:numPr>
          <w:ilvl w:val="0"/>
          <w:numId w:val="11"/>
        </w:numPr>
        <w:spacing w:after="120"/>
        <w:rPr>
          <w:lang w:val="pt-BR"/>
        </w:rPr>
      </w:pPr>
      <w:r>
        <w:rPr>
          <w:lang w:val="pt-BR"/>
        </w:rPr>
        <w:t>R</w:t>
      </w:r>
      <w:r w:rsidR="00191E80" w:rsidRPr="00191E80">
        <w:rPr>
          <w:lang w:val="pt-BR"/>
        </w:rPr>
        <w:t xml:space="preserve">eduções de custo </w:t>
      </w:r>
      <w:r w:rsidR="00452F1A">
        <w:rPr>
          <w:lang w:val="pt-BR"/>
        </w:rPr>
        <w:t xml:space="preserve">de </w:t>
      </w:r>
      <w:r w:rsidR="00191E80" w:rsidRPr="00191E80">
        <w:rPr>
          <w:lang w:val="pt-BR"/>
        </w:rPr>
        <w:t>seis dígitos em</w:t>
      </w:r>
      <w:r w:rsidR="00452F1A">
        <w:rPr>
          <w:lang w:val="pt-BR"/>
        </w:rPr>
        <w:t xml:space="preserve"> planos de serviços </w:t>
      </w:r>
      <w:r w:rsidR="00191E80" w:rsidRPr="00191E80">
        <w:rPr>
          <w:lang w:val="pt-BR"/>
        </w:rPr>
        <w:t>por meio d</w:t>
      </w:r>
      <w:r w:rsidR="00452F1A">
        <w:rPr>
          <w:lang w:val="pt-BR"/>
        </w:rPr>
        <w:t>a modelagem de dados de telemetria</w:t>
      </w:r>
      <w:r w:rsidR="00191E80" w:rsidRPr="00191E80">
        <w:rPr>
          <w:lang w:val="pt-BR"/>
        </w:rPr>
        <w:t>.</w:t>
      </w:r>
    </w:p>
    <w:p w14:paraId="30A23E04" w14:textId="6052C4DA" w:rsidR="00191E80" w:rsidRPr="00191E80" w:rsidRDefault="00452F1A" w:rsidP="00460F32">
      <w:pPr>
        <w:pStyle w:val="ListParagraph"/>
        <w:numPr>
          <w:ilvl w:val="0"/>
          <w:numId w:val="11"/>
        </w:numPr>
        <w:spacing w:after="120"/>
        <w:rPr>
          <w:lang w:val="pt-BR"/>
        </w:rPr>
      </w:pPr>
      <w:r>
        <w:rPr>
          <w:lang w:val="pt-BR"/>
        </w:rPr>
        <w:t>Otimização de preço em planos de serviços ouro, aumentando vendas em 5% e reduzindo churn em 10%</w:t>
      </w:r>
      <w:r w:rsidR="00191E80" w:rsidRPr="00191E80">
        <w:rPr>
          <w:lang w:val="pt-BR"/>
        </w:rPr>
        <w:t>.</w:t>
      </w:r>
    </w:p>
    <w:p w14:paraId="4D6E02E5" w14:textId="6E0D9144" w:rsidR="00191E80" w:rsidRDefault="00452F1A" w:rsidP="00460F32">
      <w:pPr>
        <w:pStyle w:val="ListParagraph"/>
        <w:numPr>
          <w:ilvl w:val="0"/>
          <w:numId w:val="11"/>
        </w:numPr>
        <w:spacing w:after="120"/>
        <w:rPr>
          <w:lang w:val="pt-BR"/>
        </w:rPr>
      </w:pPr>
      <w:r>
        <w:rPr>
          <w:lang w:val="pt-BR"/>
        </w:rPr>
        <w:t>Previsão anual de despesas selling and administrative (S&amp;A) para o HQ América Latina:</w:t>
      </w:r>
    </w:p>
    <w:p w14:paraId="7A9616E5" w14:textId="25F43DAA" w:rsidR="00452F1A" w:rsidRPr="00191E80" w:rsidRDefault="00452F1A" w:rsidP="00460F32">
      <w:pPr>
        <w:pStyle w:val="ListParagraph"/>
        <w:numPr>
          <w:ilvl w:val="1"/>
          <w:numId w:val="11"/>
        </w:numPr>
        <w:spacing w:after="120"/>
        <w:rPr>
          <w:lang w:val="pt-BR"/>
        </w:rPr>
      </w:pPr>
      <w:r>
        <w:rPr>
          <w:lang w:val="pt-BR"/>
        </w:rPr>
        <w:t>Redução de custos de 9%, totalizando sete dígitos.</w:t>
      </w:r>
    </w:p>
    <w:p w14:paraId="577BF80E" w14:textId="0017EA37" w:rsidR="00DA2499" w:rsidRPr="00B910F9" w:rsidRDefault="00B910F9" w:rsidP="00460F32">
      <w:pPr>
        <w:spacing w:before="200" w:after="120"/>
        <w:rPr>
          <w:iCs/>
          <w:lang w:val="pt-BR"/>
        </w:rPr>
      </w:pPr>
      <w:r w:rsidRPr="00AD084F">
        <w:rPr>
          <w:b/>
          <w:bCs/>
          <w:i/>
          <w:lang w:val="pt-BR"/>
        </w:rPr>
        <w:t>Estatístico</w:t>
      </w:r>
      <w:r w:rsidR="00AC55BC">
        <w:rPr>
          <w:b/>
          <w:bCs/>
          <w:i/>
          <w:lang w:val="pt-BR"/>
        </w:rPr>
        <w:t xml:space="preserve"> Sênior</w:t>
      </w:r>
      <w:r w:rsidR="00F17262" w:rsidRPr="00B910F9">
        <w:rPr>
          <w:i/>
          <w:lang w:val="pt-BR"/>
        </w:rPr>
        <w:t xml:space="preserve">, </w:t>
      </w:r>
      <w:r>
        <w:rPr>
          <w:i/>
          <w:lang w:val="pt-BR"/>
        </w:rPr>
        <w:t xml:space="preserve">Instituto de Pesquisa </w:t>
      </w:r>
      <w:r w:rsidR="00F17262" w:rsidRPr="00B910F9">
        <w:rPr>
          <w:i/>
          <w:lang w:val="pt-BR"/>
        </w:rPr>
        <w:t>Pelé Pequeno Príncipe</w:t>
      </w:r>
      <w:r w:rsidR="00DA2499" w:rsidRPr="00B910F9">
        <w:rPr>
          <w:iCs/>
          <w:lang w:val="pt-BR"/>
        </w:rPr>
        <w:t xml:space="preserve"> – Curitiba-PR, Bra</w:t>
      </w:r>
      <w:r>
        <w:rPr>
          <w:iCs/>
          <w:lang w:val="pt-BR"/>
        </w:rPr>
        <w:t>s</w:t>
      </w:r>
      <w:r w:rsidR="00DA2499" w:rsidRPr="00B910F9">
        <w:rPr>
          <w:iCs/>
          <w:lang w:val="pt-BR"/>
        </w:rPr>
        <w:t>il</w:t>
      </w:r>
      <w:r w:rsidR="00AC55BC">
        <w:rPr>
          <w:iCs/>
          <w:lang w:val="pt-BR"/>
        </w:rPr>
        <w:t xml:space="preserve">                  [Mai, 2021 – Set, 2022]</w:t>
      </w:r>
    </w:p>
    <w:p w14:paraId="12561123" w14:textId="3F6E647E" w:rsidR="00191E80" w:rsidRPr="00A90ADB" w:rsidRDefault="00452F1A" w:rsidP="00A90ADB">
      <w:pPr>
        <w:spacing w:after="120"/>
        <w:ind w:firstLine="720"/>
        <w:jc w:val="both"/>
        <w:rPr>
          <w:lang w:val="pt-BR"/>
        </w:rPr>
      </w:pPr>
      <w:r>
        <w:rPr>
          <w:lang w:val="pt-BR"/>
        </w:rPr>
        <w:t xml:space="preserve">Research facility do </w:t>
      </w:r>
      <w:r w:rsidR="00933443" w:rsidRPr="00933443">
        <w:rPr>
          <w:lang w:val="pt-BR"/>
        </w:rPr>
        <w:t>Hospital Pequeno Príncipe</w:t>
      </w:r>
      <w:r>
        <w:rPr>
          <w:lang w:val="pt-BR"/>
        </w:rPr>
        <w:t>,</w:t>
      </w:r>
      <w:r w:rsidR="00933443" w:rsidRPr="00933443">
        <w:rPr>
          <w:lang w:val="pt-BR"/>
        </w:rPr>
        <w:t xml:space="preserve"> </w:t>
      </w:r>
      <w:r w:rsidR="00A90ADB">
        <w:rPr>
          <w:lang w:val="pt-BR"/>
        </w:rPr>
        <w:t xml:space="preserve">o </w:t>
      </w:r>
      <w:r w:rsidR="00933443" w:rsidRPr="00933443">
        <w:rPr>
          <w:lang w:val="pt-BR"/>
        </w:rPr>
        <w:t>maior hospital</w:t>
      </w:r>
      <w:r>
        <w:rPr>
          <w:lang w:val="pt-BR"/>
        </w:rPr>
        <w:t xml:space="preserve"> </w:t>
      </w:r>
      <w:r w:rsidR="00933443" w:rsidRPr="00933443">
        <w:rPr>
          <w:lang w:val="pt-BR"/>
        </w:rPr>
        <w:t>pediátrico d</w:t>
      </w:r>
      <w:r>
        <w:rPr>
          <w:lang w:val="pt-BR"/>
        </w:rPr>
        <w:t>a América Latina</w:t>
      </w:r>
      <w:r w:rsidR="00933443" w:rsidRPr="00933443">
        <w:rPr>
          <w:lang w:val="pt-BR"/>
        </w:rPr>
        <w:t>.</w:t>
      </w:r>
    </w:p>
    <w:p w14:paraId="2B25BCC7" w14:textId="15000A22" w:rsidR="00EE2E11" w:rsidRDefault="00191E80" w:rsidP="00460F32">
      <w:pPr>
        <w:pStyle w:val="ListParagraph"/>
        <w:numPr>
          <w:ilvl w:val="0"/>
          <w:numId w:val="11"/>
        </w:numPr>
        <w:spacing w:after="120"/>
        <w:rPr>
          <w:lang w:val="pt-BR"/>
        </w:rPr>
      </w:pPr>
      <w:r w:rsidRPr="00191E80">
        <w:rPr>
          <w:lang w:val="pt-BR"/>
        </w:rPr>
        <w:t>Autor de seis publicações científicas internacionais.</w:t>
      </w:r>
    </w:p>
    <w:p w14:paraId="10F83B21" w14:textId="68BD67F7" w:rsidR="00A90ADB" w:rsidRPr="00191E80" w:rsidRDefault="00A90ADB" w:rsidP="00460F32">
      <w:pPr>
        <w:pStyle w:val="ListParagraph"/>
        <w:numPr>
          <w:ilvl w:val="0"/>
          <w:numId w:val="11"/>
        </w:numPr>
        <w:spacing w:after="0"/>
        <w:rPr>
          <w:lang w:val="pt-BR"/>
        </w:rPr>
      </w:pPr>
      <w:r>
        <w:rPr>
          <w:lang w:val="pt-BR"/>
        </w:rPr>
        <w:t>Liderou v</w:t>
      </w:r>
      <w:r w:rsidRPr="00191E80">
        <w:rPr>
          <w:lang w:val="pt-BR"/>
        </w:rPr>
        <w:t>isualização de dados, amostragem</w:t>
      </w:r>
      <w:r>
        <w:rPr>
          <w:lang w:val="pt-BR"/>
        </w:rPr>
        <w:t>,</w:t>
      </w:r>
      <w:r w:rsidRPr="00191E80">
        <w:rPr>
          <w:lang w:val="pt-BR"/>
        </w:rPr>
        <w:t xml:space="preserve"> modelagem estatística e preditiva para doenças complexas, infecciosas e oncogenéticas, bem como para estudos epidemiológicos, clínicos e bioinformática</w:t>
      </w:r>
      <w:r>
        <w:rPr>
          <w:lang w:val="pt-BR"/>
        </w:rPr>
        <w:t>.</w:t>
      </w:r>
    </w:p>
    <w:p w14:paraId="2624ECD9" w14:textId="4E17139B" w:rsidR="00061866" w:rsidRPr="00B910F9" w:rsidRDefault="00AC55BC" w:rsidP="00460F32">
      <w:pPr>
        <w:spacing w:before="200" w:after="120"/>
        <w:rPr>
          <w:lang w:val="pt-BR"/>
        </w:rPr>
      </w:pPr>
      <w:r>
        <w:rPr>
          <w:b/>
          <w:bCs/>
          <w:i/>
          <w:lang w:val="pt-BR"/>
        </w:rPr>
        <w:t xml:space="preserve">Consultor em </w:t>
      </w:r>
      <w:r w:rsidR="00B910F9" w:rsidRPr="00AD084F">
        <w:rPr>
          <w:b/>
          <w:bCs/>
          <w:i/>
          <w:lang w:val="pt-BR"/>
        </w:rPr>
        <w:t>Estatístic</w:t>
      </w:r>
      <w:r>
        <w:rPr>
          <w:b/>
          <w:bCs/>
          <w:i/>
          <w:lang w:val="pt-BR"/>
        </w:rPr>
        <w:t>a</w:t>
      </w:r>
      <w:r w:rsidR="00061866" w:rsidRPr="00B910F9">
        <w:rPr>
          <w:i/>
          <w:lang w:val="pt-BR"/>
        </w:rPr>
        <w:t xml:space="preserve">, </w:t>
      </w:r>
      <w:r>
        <w:rPr>
          <w:i/>
          <w:lang w:val="pt-BR"/>
        </w:rPr>
        <w:t>Freelancer</w:t>
      </w:r>
      <w:r>
        <w:rPr>
          <w:iCs/>
          <w:lang w:val="pt-BR"/>
        </w:rPr>
        <w:t xml:space="preserve">                                                                                                     [Jan, 2017 – Abr, 2021]</w:t>
      </w:r>
    </w:p>
    <w:p w14:paraId="22A81B1D" w14:textId="0865C94E" w:rsidR="00061866" w:rsidRPr="00933443" w:rsidRDefault="00933443" w:rsidP="00EE2E11">
      <w:pPr>
        <w:spacing w:after="0"/>
        <w:ind w:firstLine="720"/>
        <w:jc w:val="both"/>
        <w:rPr>
          <w:iCs/>
          <w:lang w:val="pt-BR"/>
        </w:rPr>
      </w:pPr>
      <w:r w:rsidRPr="00933443">
        <w:rPr>
          <w:lang w:val="pt-BR"/>
        </w:rPr>
        <w:t>Fornec</w:t>
      </w:r>
      <w:r w:rsidR="00A90ADB">
        <w:rPr>
          <w:lang w:val="pt-BR"/>
        </w:rPr>
        <w:t>eu</w:t>
      </w:r>
      <w:r w:rsidRPr="00933443">
        <w:rPr>
          <w:lang w:val="pt-BR"/>
        </w:rPr>
        <w:t xml:space="preserve"> consultoria estatística para pesquisadores de diversas áreas incluindo Agronomia, Biologia, Economia, Engenharia Elétrica e Química, Farmácia, Educação, Psicologia, Química, Medicina e Zootecnia.</w:t>
      </w:r>
    </w:p>
    <w:p w14:paraId="471997AB" w14:textId="3D0BDDDF" w:rsidR="00DA2499" w:rsidRPr="00B910F9" w:rsidRDefault="00B910F9" w:rsidP="00460F32">
      <w:pPr>
        <w:spacing w:before="200" w:after="120"/>
        <w:rPr>
          <w:lang w:val="pt-BR"/>
        </w:rPr>
      </w:pPr>
      <w:r w:rsidRPr="00AD084F">
        <w:rPr>
          <w:b/>
          <w:bCs/>
          <w:i/>
          <w:lang w:val="pt-BR"/>
        </w:rPr>
        <w:t>Estatístico</w:t>
      </w:r>
      <w:r w:rsidR="00DA2499" w:rsidRPr="00B910F9">
        <w:rPr>
          <w:i/>
          <w:lang w:val="pt-BR"/>
        </w:rPr>
        <w:t xml:space="preserve">, </w:t>
      </w:r>
      <w:r w:rsidR="00933443">
        <w:rPr>
          <w:i/>
          <w:lang w:val="pt-BR"/>
        </w:rPr>
        <w:t>Centro de Telessaúde</w:t>
      </w:r>
      <w:r w:rsidR="00061866" w:rsidRPr="00B910F9">
        <w:rPr>
          <w:i/>
          <w:lang w:val="pt-BR"/>
        </w:rPr>
        <w:t xml:space="preserve"> – Hospital das Clínicas (UFMG) </w:t>
      </w:r>
      <w:r w:rsidR="00DA2499" w:rsidRPr="00B910F9">
        <w:rPr>
          <w:iCs/>
          <w:lang w:val="pt-BR"/>
        </w:rPr>
        <w:t xml:space="preserve">– </w:t>
      </w:r>
      <w:r w:rsidR="00061866" w:rsidRPr="00B910F9">
        <w:rPr>
          <w:iCs/>
          <w:lang w:val="pt-BR"/>
        </w:rPr>
        <w:t>Belo Horizonte</w:t>
      </w:r>
      <w:r w:rsidR="00DA2499" w:rsidRPr="00B910F9">
        <w:rPr>
          <w:iCs/>
          <w:lang w:val="pt-BR"/>
        </w:rPr>
        <w:t>-</w:t>
      </w:r>
      <w:r w:rsidR="00061866" w:rsidRPr="00B910F9">
        <w:rPr>
          <w:iCs/>
          <w:lang w:val="pt-BR"/>
        </w:rPr>
        <w:t>MG</w:t>
      </w:r>
      <w:r w:rsidR="00DA2499" w:rsidRPr="00B910F9">
        <w:rPr>
          <w:iCs/>
          <w:lang w:val="pt-BR"/>
        </w:rPr>
        <w:t>, Bra</w:t>
      </w:r>
      <w:r>
        <w:rPr>
          <w:iCs/>
          <w:lang w:val="pt-BR"/>
        </w:rPr>
        <w:t>s</w:t>
      </w:r>
      <w:r w:rsidR="00DA2499" w:rsidRPr="00B910F9">
        <w:rPr>
          <w:iCs/>
          <w:lang w:val="pt-BR"/>
        </w:rPr>
        <w:t>il</w:t>
      </w:r>
      <w:r w:rsidR="00AC55BC">
        <w:rPr>
          <w:iCs/>
          <w:lang w:val="pt-BR"/>
        </w:rPr>
        <w:t xml:space="preserve"> [Jul, 2016 – Dez, 2016]</w:t>
      </w:r>
    </w:p>
    <w:p w14:paraId="1510C6BB" w14:textId="4AF58589" w:rsidR="00F17262" w:rsidRDefault="003A5E1C" w:rsidP="00F7639E">
      <w:pPr>
        <w:spacing w:after="120"/>
        <w:ind w:firstLine="720"/>
        <w:jc w:val="both"/>
        <w:rPr>
          <w:lang w:val="pt-BR"/>
        </w:rPr>
      </w:pPr>
      <w:r>
        <w:rPr>
          <w:lang w:val="pt-BR"/>
        </w:rPr>
        <w:t>G</w:t>
      </w:r>
      <w:r w:rsidR="00191E80" w:rsidRPr="00191E80">
        <w:rPr>
          <w:lang w:val="pt-BR"/>
        </w:rPr>
        <w:t xml:space="preserve">rupo de pesquisa em ecocardiografia em doenças tropicais, desenvolvendo modelos estatísticos </w:t>
      </w:r>
      <w:r>
        <w:rPr>
          <w:lang w:val="pt-BR"/>
        </w:rPr>
        <w:t xml:space="preserve">e preditivos </w:t>
      </w:r>
      <w:r w:rsidR="00191E80" w:rsidRPr="00191E80">
        <w:rPr>
          <w:lang w:val="pt-BR"/>
        </w:rPr>
        <w:t xml:space="preserve">para fatores de risco </w:t>
      </w:r>
      <w:r>
        <w:rPr>
          <w:lang w:val="pt-BR"/>
        </w:rPr>
        <w:t>de</w:t>
      </w:r>
      <w:r w:rsidR="00191E80" w:rsidRPr="00191E80">
        <w:rPr>
          <w:lang w:val="pt-BR"/>
        </w:rPr>
        <w:t xml:space="preserve"> doenças de Chagas e reumáticas</w:t>
      </w:r>
      <w:r w:rsidR="00A90ADB">
        <w:rPr>
          <w:lang w:val="pt-BR"/>
        </w:rPr>
        <w:t>.</w:t>
      </w:r>
      <w:r>
        <w:rPr>
          <w:lang w:val="pt-BR"/>
        </w:rPr>
        <w:t xml:space="preserve"> </w:t>
      </w:r>
      <w:r w:rsidR="00A90ADB">
        <w:rPr>
          <w:lang w:val="pt-BR"/>
        </w:rPr>
        <w:t>Study d</w:t>
      </w:r>
      <w:r w:rsidR="00191E80" w:rsidRPr="00191E80">
        <w:rPr>
          <w:lang w:val="pt-BR"/>
        </w:rPr>
        <w:t>esign, análise e visualização de dados.</w:t>
      </w:r>
    </w:p>
    <w:p w14:paraId="5070D148" w14:textId="5195564D" w:rsidR="00F7639E" w:rsidRPr="00F7639E" w:rsidRDefault="00A90ADB" w:rsidP="003D5BD2">
      <w:pPr>
        <w:pStyle w:val="ListParagraph"/>
        <w:numPr>
          <w:ilvl w:val="0"/>
          <w:numId w:val="11"/>
        </w:numPr>
        <w:spacing w:after="120"/>
        <w:rPr>
          <w:lang w:val="pt-BR"/>
        </w:rPr>
      </w:pPr>
      <w:r>
        <w:rPr>
          <w:lang w:val="pt-BR"/>
        </w:rPr>
        <w:t>Liderou a t</w:t>
      </w:r>
      <w:r w:rsidR="00F7639E" w:rsidRPr="00F7639E">
        <w:rPr>
          <w:lang w:val="pt-BR"/>
        </w:rPr>
        <w:t xml:space="preserve">ransição das plataformas de análise de dados de SPSS para R, incorporando técnicas avançadas como </w:t>
      </w:r>
      <w:r>
        <w:rPr>
          <w:lang w:val="pt-BR"/>
        </w:rPr>
        <w:t>modelos multivariados para dados de tempo de falha</w:t>
      </w:r>
      <w:r w:rsidR="00F7639E" w:rsidRPr="00F7639E">
        <w:rPr>
          <w:lang w:val="pt-BR"/>
        </w:rPr>
        <w:t>.</w:t>
      </w:r>
    </w:p>
    <w:p w14:paraId="6EE7EDBB" w14:textId="542A6F81" w:rsidR="00191E80" w:rsidRPr="00F7639E" w:rsidRDefault="00F7639E" w:rsidP="00F7639E">
      <w:pPr>
        <w:spacing w:after="0"/>
        <w:ind w:firstLine="720"/>
        <w:jc w:val="both"/>
        <w:rPr>
          <w:lang w:val="pt-BR"/>
        </w:rPr>
      </w:pPr>
      <w:r w:rsidRPr="00F7639E">
        <w:rPr>
          <w:lang w:val="pt-BR"/>
        </w:rPr>
        <w:t>Transicionou para cursar o Mestrado em Estatística na UNICAMP, focando em metodologias avançadas.</w:t>
      </w:r>
    </w:p>
    <w:p w14:paraId="21508321" w14:textId="0C514346" w:rsidR="00F17262" w:rsidRPr="003D5BD2" w:rsidRDefault="00B910F9" w:rsidP="00460F32">
      <w:pPr>
        <w:pStyle w:val="Heading2"/>
        <w:spacing w:before="240" w:after="240"/>
        <w:rPr>
          <w:lang w:val="pt-BR"/>
        </w:rPr>
      </w:pPr>
      <w:r w:rsidRPr="003D5BD2">
        <w:rPr>
          <w:lang w:val="pt-BR"/>
        </w:rPr>
        <w:t>Educação</w:t>
      </w:r>
    </w:p>
    <w:p w14:paraId="772A7E88" w14:textId="78C9555E" w:rsidR="00E25A8F" w:rsidRPr="00A90ADB" w:rsidRDefault="00000000" w:rsidP="00460F32">
      <w:pPr>
        <w:spacing w:after="120"/>
        <w:jc w:val="both"/>
        <w:rPr>
          <w:iCs/>
          <w:lang w:val="pt-BR"/>
        </w:rPr>
      </w:pPr>
      <w:r w:rsidRPr="003D5BD2">
        <w:rPr>
          <w:b/>
          <w:bCs/>
          <w:i/>
          <w:lang w:val="pt-BR"/>
        </w:rPr>
        <w:t>M</w:t>
      </w:r>
      <w:r w:rsidR="00B701F2" w:rsidRPr="003D5BD2">
        <w:rPr>
          <w:b/>
          <w:bCs/>
          <w:i/>
          <w:lang w:val="pt-BR"/>
        </w:rPr>
        <w:t>estrado em Estatística e Métodos Numéricos em Engenharia</w:t>
      </w:r>
      <w:r w:rsidRPr="00B701F2">
        <w:rPr>
          <w:i/>
          <w:lang w:val="pt-BR"/>
        </w:rPr>
        <w:t>, Universidade Federal do Paraná (UFPR)</w:t>
      </w:r>
      <w:r w:rsidR="00A90ADB">
        <w:rPr>
          <w:i/>
          <w:lang w:val="pt-BR"/>
        </w:rPr>
        <w:t xml:space="preserve">         </w:t>
      </w:r>
      <w:r w:rsidR="00A90ADB">
        <w:rPr>
          <w:iCs/>
          <w:lang w:val="pt-BR"/>
        </w:rPr>
        <w:t>[2021]</w:t>
      </w:r>
    </w:p>
    <w:p w14:paraId="574B67A1" w14:textId="77777777" w:rsidR="00460F32" w:rsidRDefault="00B701F2" w:rsidP="00460F32">
      <w:pPr>
        <w:spacing w:before="120" w:after="0"/>
        <w:jc w:val="both"/>
        <w:rPr>
          <w:i/>
        </w:rPr>
      </w:pPr>
      <w:r w:rsidRPr="003D5BD2">
        <w:rPr>
          <w:b/>
          <w:bCs/>
          <w:i/>
        </w:rPr>
        <w:t xml:space="preserve">Doutorado em </w:t>
      </w:r>
      <w:r w:rsidR="00000000" w:rsidRPr="003D5BD2">
        <w:rPr>
          <w:b/>
          <w:bCs/>
          <w:i/>
        </w:rPr>
        <w:t xml:space="preserve">Applied Mathematics and </w:t>
      </w:r>
      <w:r w:rsidR="00462747" w:rsidRPr="003D5BD2">
        <w:rPr>
          <w:b/>
          <w:bCs/>
          <w:i/>
        </w:rPr>
        <w:t>Computational Sciences (AMCS)</w:t>
      </w:r>
      <w:r w:rsidR="003D5BD2">
        <w:rPr>
          <w:i/>
        </w:rPr>
        <w:t xml:space="preserve"> - Interrompido</w:t>
      </w:r>
      <w:r w:rsidR="00000000">
        <w:rPr>
          <w:i/>
        </w:rPr>
        <w:t>,</w:t>
      </w:r>
    </w:p>
    <w:p w14:paraId="1DD6E9A5" w14:textId="5D88AF56" w:rsidR="00FC3829" w:rsidRPr="00A90ADB" w:rsidRDefault="00000000" w:rsidP="00460F32">
      <w:pPr>
        <w:spacing w:after="120"/>
        <w:jc w:val="both"/>
        <w:rPr>
          <w:iCs/>
        </w:rPr>
      </w:pPr>
      <w:r>
        <w:rPr>
          <w:i/>
        </w:rPr>
        <w:t>King Abdullah University of Science and Technology (</w:t>
      </w:r>
      <w:proofErr w:type="gramStart"/>
      <w:r>
        <w:rPr>
          <w:i/>
        </w:rPr>
        <w:t>KAUST)</w:t>
      </w:r>
      <w:r w:rsidR="00A90ADB">
        <w:rPr>
          <w:i/>
        </w:rPr>
        <w:t xml:space="preserve"> </w:t>
      </w:r>
      <w:r w:rsidR="00460F32">
        <w:rPr>
          <w:i/>
        </w:rPr>
        <w:t xml:space="preserve">  </w:t>
      </w:r>
      <w:proofErr w:type="gramEnd"/>
      <w:r w:rsidR="00460F32">
        <w:rPr>
          <w:i/>
        </w:rPr>
        <w:t xml:space="preserve">                                                                                     </w:t>
      </w:r>
      <w:r w:rsidR="00A90ADB">
        <w:rPr>
          <w:iCs/>
        </w:rPr>
        <w:t>[2019]</w:t>
      </w:r>
    </w:p>
    <w:p w14:paraId="3FB9E998" w14:textId="310D1B04" w:rsidR="00462747" w:rsidRPr="00A90ADB" w:rsidRDefault="00B701F2" w:rsidP="00460F32">
      <w:pPr>
        <w:spacing w:before="120" w:after="120"/>
        <w:rPr>
          <w:iCs/>
          <w:lang w:val="pt-BR"/>
        </w:rPr>
      </w:pPr>
      <w:r w:rsidRPr="003D5BD2">
        <w:rPr>
          <w:b/>
          <w:bCs/>
          <w:i/>
          <w:lang w:val="pt-BR"/>
        </w:rPr>
        <w:t>Mestrado em Estatística</w:t>
      </w:r>
      <w:r w:rsidR="003D5BD2">
        <w:rPr>
          <w:i/>
          <w:lang w:val="pt-BR"/>
        </w:rPr>
        <w:t xml:space="preserve"> - Interrompido</w:t>
      </w:r>
      <w:r w:rsidR="00462747" w:rsidRPr="00B701F2">
        <w:rPr>
          <w:i/>
          <w:lang w:val="pt-BR"/>
        </w:rPr>
        <w:t>, Universidade Estadual de Campinas (UNICAMP)</w:t>
      </w:r>
      <w:r w:rsidR="00A90ADB">
        <w:rPr>
          <w:i/>
          <w:lang w:val="pt-BR"/>
        </w:rPr>
        <w:t xml:space="preserve">                                    </w:t>
      </w:r>
      <w:r w:rsidR="00A90ADB">
        <w:rPr>
          <w:iCs/>
          <w:lang w:val="pt-BR"/>
        </w:rPr>
        <w:t>[2017]</w:t>
      </w:r>
    </w:p>
    <w:p w14:paraId="536F13C6" w14:textId="4206F746" w:rsidR="00974A14" w:rsidRPr="00A90ADB" w:rsidRDefault="00000000" w:rsidP="00460F32">
      <w:pPr>
        <w:spacing w:before="120" w:after="120"/>
        <w:rPr>
          <w:iCs/>
          <w:lang w:val="pt-BR"/>
        </w:rPr>
      </w:pPr>
      <w:r w:rsidRPr="003D5BD2">
        <w:rPr>
          <w:b/>
          <w:bCs/>
          <w:i/>
          <w:lang w:val="pt-BR"/>
        </w:rPr>
        <w:t>Bach</w:t>
      </w:r>
      <w:r w:rsidR="00B701F2" w:rsidRPr="003D5BD2">
        <w:rPr>
          <w:b/>
          <w:bCs/>
          <w:i/>
          <w:lang w:val="pt-BR"/>
        </w:rPr>
        <w:t>arelado em Estatística</w:t>
      </w:r>
      <w:r w:rsidRPr="00B701F2">
        <w:rPr>
          <w:i/>
          <w:lang w:val="pt-BR"/>
        </w:rPr>
        <w:t>, Universidade Federal do Paraná (UFPR)</w:t>
      </w:r>
      <w:r w:rsidR="00A90ADB">
        <w:rPr>
          <w:i/>
          <w:lang w:val="pt-BR"/>
        </w:rPr>
        <w:t xml:space="preserve">                                                                         </w:t>
      </w:r>
      <w:r w:rsidR="00A90ADB">
        <w:rPr>
          <w:iCs/>
          <w:lang w:val="pt-BR"/>
        </w:rPr>
        <w:t>[2016]</w:t>
      </w:r>
    </w:p>
    <w:sectPr w:rsidR="00974A14" w:rsidRPr="00A90ADB" w:rsidSect="00AD103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960" w:right="960" w:bottom="960" w:left="9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49FEF0" w14:textId="77777777" w:rsidR="00195756" w:rsidRDefault="00195756" w:rsidP="00F17262">
      <w:pPr>
        <w:spacing w:after="0" w:line="240" w:lineRule="auto"/>
      </w:pPr>
      <w:r>
        <w:separator/>
      </w:r>
    </w:p>
  </w:endnote>
  <w:endnote w:type="continuationSeparator" w:id="0">
    <w:p w14:paraId="66A19FDD" w14:textId="77777777" w:rsidR="00195756" w:rsidRDefault="00195756" w:rsidP="00F17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38E7C" w14:textId="77777777" w:rsidR="00F17262" w:rsidRDefault="00F172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965413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6D35199" w14:textId="39DD85BA" w:rsidR="00F17262" w:rsidRDefault="00F1726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E75BBB" w14:textId="77777777" w:rsidR="00F17262" w:rsidRDefault="00F172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3A3E2" w14:textId="77777777" w:rsidR="00F17262" w:rsidRDefault="00F172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C20098" w14:textId="77777777" w:rsidR="00195756" w:rsidRDefault="00195756" w:rsidP="00F17262">
      <w:pPr>
        <w:spacing w:after="0" w:line="240" w:lineRule="auto"/>
      </w:pPr>
      <w:r>
        <w:separator/>
      </w:r>
    </w:p>
  </w:footnote>
  <w:footnote w:type="continuationSeparator" w:id="0">
    <w:p w14:paraId="09C89EAE" w14:textId="77777777" w:rsidR="00195756" w:rsidRDefault="00195756" w:rsidP="00F17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D9FBE" w14:textId="77777777" w:rsidR="00F17262" w:rsidRDefault="00F172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F1283" w14:textId="77777777" w:rsidR="00F17262" w:rsidRDefault="00F172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31075" w14:textId="77777777" w:rsidR="00F17262" w:rsidRDefault="00F172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E02568"/>
    <w:multiLevelType w:val="hybridMultilevel"/>
    <w:tmpl w:val="06F06204"/>
    <w:lvl w:ilvl="0" w:tplc="8A569D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C87436"/>
    <w:multiLevelType w:val="hybridMultilevel"/>
    <w:tmpl w:val="1B52A172"/>
    <w:lvl w:ilvl="0" w:tplc="91EC70A6">
      <w:start w:val="201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743AFD"/>
    <w:multiLevelType w:val="hybridMultilevel"/>
    <w:tmpl w:val="79CE3C46"/>
    <w:lvl w:ilvl="0" w:tplc="00C61B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982682">
    <w:abstractNumId w:val="8"/>
  </w:num>
  <w:num w:numId="2" w16cid:durableId="893349644">
    <w:abstractNumId w:val="6"/>
  </w:num>
  <w:num w:numId="3" w16cid:durableId="688336962">
    <w:abstractNumId w:val="5"/>
  </w:num>
  <w:num w:numId="4" w16cid:durableId="1367414879">
    <w:abstractNumId w:val="4"/>
  </w:num>
  <w:num w:numId="5" w16cid:durableId="1398166515">
    <w:abstractNumId w:val="7"/>
  </w:num>
  <w:num w:numId="6" w16cid:durableId="1676030959">
    <w:abstractNumId w:val="3"/>
  </w:num>
  <w:num w:numId="7" w16cid:durableId="180290977">
    <w:abstractNumId w:val="2"/>
  </w:num>
  <w:num w:numId="8" w16cid:durableId="2014599022">
    <w:abstractNumId w:val="1"/>
  </w:num>
  <w:num w:numId="9" w16cid:durableId="101919408">
    <w:abstractNumId w:val="0"/>
  </w:num>
  <w:num w:numId="10" w16cid:durableId="1915159346">
    <w:abstractNumId w:val="10"/>
  </w:num>
  <w:num w:numId="11" w16cid:durableId="1697343945">
    <w:abstractNumId w:val="9"/>
  </w:num>
  <w:num w:numId="12" w16cid:durableId="21243043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923"/>
    <w:rsid w:val="0006063C"/>
    <w:rsid w:val="00061866"/>
    <w:rsid w:val="00084FCD"/>
    <w:rsid w:val="000B56FD"/>
    <w:rsid w:val="000D55F4"/>
    <w:rsid w:val="001171C3"/>
    <w:rsid w:val="001410B1"/>
    <w:rsid w:val="0015074B"/>
    <w:rsid w:val="00191E80"/>
    <w:rsid w:val="00195756"/>
    <w:rsid w:val="001A24F8"/>
    <w:rsid w:val="00226CF8"/>
    <w:rsid w:val="00241EE3"/>
    <w:rsid w:val="0029639D"/>
    <w:rsid w:val="00326F90"/>
    <w:rsid w:val="00335708"/>
    <w:rsid w:val="003A5E1C"/>
    <w:rsid w:val="003A6B41"/>
    <w:rsid w:val="003D5BD2"/>
    <w:rsid w:val="0044718E"/>
    <w:rsid w:val="00452F1A"/>
    <w:rsid w:val="00460F32"/>
    <w:rsid w:val="00462747"/>
    <w:rsid w:val="004C4E3A"/>
    <w:rsid w:val="0062321C"/>
    <w:rsid w:val="006E2C61"/>
    <w:rsid w:val="007764C0"/>
    <w:rsid w:val="00806D65"/>
    <w:rsid w:val="00836CF1"/>
    <w:rsid w:val="008A0549"/>
    <w:rsid w:val="008E2AE5"/>
    <w:rsid w:val="0091107D"/>
    <w:rsid w:val="00933443"/>
    <w:rsid w:val="00974A14"/>
    <w:rsid w:val="00A60FE9"/>
    <w:rsid w:val="00A6221C"/>
    <w:rsid w:val="00A90ADB"/>
    <w:rsid w:val="00AA1D8D"/>
    <w:rsid w:val="00AB20AA"/>
    <w:rsid w:val="00AC55BC"/>
    <w:rsid w:val="00AD084F"/>
    <w:rsid w:val="00AD1037"/>
    <w:rsid w:val="00B153AB"/>
    <w:rsid w:val="00B16808"/>
    <w:rsid w:val="00B47730"/>
    <w:rsid w:val="00B701F2"/>
    <w:rsid w:val="00B910F9"/>
    <w:rsid w:val="00C00361"/>
    <w:rsid w:val="00C06610"/>
    <w:rsid w:val="00CB0664"/>
    <w:rsid w:val="00DA2499"/>
    <w:rsid w:val="00E25A8F"/>
    <w:rsid w:val="00E34039"/>
    <w:rsid w:val="00E37388"/>
    <w:rsid w:val="00EE2E11"/>
    <w:rsid w:val="00F17262"/>
    <w:rsid w:val="00F37B6B"/>
    <w:rsid w:val="00F45B01"/>
    <w:rsid w:val="00F537C1"/>
    <w:rsid w:val="00F649E2"/>
    <w:rsid w:val="00F7639E"/>
    <w:rsid w:val="00FC04DB"/>
    <w:rsid w:val="00FC38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37E3D3"/>
  <w14:defaultImageDpi w14:val="300"/>
  <w15:docId w15:val="{46664D4D-A91E-4E19-B5FF-035C75A8F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C4E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E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4E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8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93517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88589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22975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3084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64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56754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956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5852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7718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2071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7652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71959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932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24354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200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enrique-laureano-025328179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henriquelaureano.github.io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2239</TotalTime>
  <Pages>1</Pages>
  <Words>480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Laureano Henrique</cp:lastModifiedBy>
  <cp:revision>19</cp:revision>
  <cp:lastPrinted>2024-07-07T15:20:00Z</cp:lastPrinted>
  <dcterms:created xsi:type="dcterms:W3CDTF">2013-12-23T23:15:00Z</dcterms:created>
  <dcterms:modified xsi:type="dcterms:W3CDTF">2024-07-07T15:20:00Z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2024-04-24T20:09:49Z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0cc0c659-6ce0-4908-b146-1491d93f8276</vt:lpwstr>
  </property>
  <property fmtid="{D5CDD505-2E9C-101B-9397-08002B2CF9AE}" pid="8" name="MSIP_Label_19540963-e559-4020-8a90-fe8a502c2801_ContentBits">
    <vt:lpwstr>0</vt:lpwstr>
  </property>
</Properties>
</file>